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914A" w14:textId="77777777" w:rsidR="007525D9" w:rsidRDefault="004C2847">
      <w:pPr>
        <w:pStyle w:val="Heading1"/>
      </w:pPr>
      <w:r>
        <w:t>Portfolio Webpage Development Reflection</w:t>
      </w:r>
    </w:p>
    <w:p w14:paraId="4F5E842C" w14:textId="77777777" w:rsidR="007525D9" w:rsidRDefault="004C2847">
      <w:pPr>
        <w:pStyle w:val="Heading2"/>
      </w:pPr>
      <w:r>
        <w:t>Challenges Faced in Building the Webpage Structure</w:t>
      </w:r>
    </w:p>
    <w:p w14:paraId="78015FFA" w14:textId="1B0FA558" w:rsidR="007525D9" w:rsidRDefault="004C2847">
      <w:r>
        <w:t xml:space="preserve">1. Content Organization: Ensured logical structure by dividing content into sections. </w:t>
      </w:r>
      <w:r>
        <w:br/>
        <w:t>2</w:t>
      </w:r>
      <w:r>
        <w:t>. Visual Appeal: Applied consistent color scheme, padding, margins, and box shadows.</w:t>
      </w:r>
    </w:p>
    <w:p w14:paraId="67CBEB69" w14:textId="77777777" w:rsidR="007525D9" w:rsidRDefault="004C2847">
      <w:pPr>
        <w:pStyle w:val="Heading2"/>
      </w:pPr>
      <w:r>
        <w:t>Application of CSS Cascading and Inheritance</w:t>
      </w:r>
    </w:p>
    <w:p w14:paraId="15130313" w14:textId="77777777" w:rsidR="007525D9" w:rsidRDefault="004C2847">
      <w:r>
        <w:t>Cascading: Applied specific rules to override general ones (e.g.</w:t>
      </w:r>
      <w:proofErr w:type="gramStart"/>
      <w:r>
        <w:t>, .nested</w:t>
      </w:r>
      <w:proofErr w:type="gramEnd"/>
      <w:r>
        <w:t xml:space="preserve"> .highlight).</w:t>
      </w:r>
      <w:r>
        <w:br/>
        <w:t>Inheritance: Child elements i</w:t>
      </w:r>
      <w:r>
        <w:t>nherit styles from parent elements (e.g., .nested p span inherits color).</w:t>
      </w:r>
    </w:p>
    <w:p w14:paraId="1569A0E9" w14:textId="77777777" w:rsidR="007525D9" w:rsidRDefault="004C2847">
      <w:pPr>
        <w:pStyle w:val="Heading2"/>
      </w:pPr>
      <w:r>
        <w:t>U</w:t>
      </w:r>
      <w:r>
        <w:t>se of CSS Box Model</w:t>
      </w:r>
    </w:p>
    <w:p w14:paraId="104EB62E" w14:textId="77777777" w:rsidR="007525D9" w:rsidRDefault="004C2847">
      <w:r>
        <w:t>Applied padding, margins, box-shadow, and border-radius to define element spacing and layout.</w:t>
      </w:r>
    </w:p>
    <w:p w14:paraId="36AFCAA5" w14:textId="77777777" w:rsidR="007525D9" w:rsidRDefault="004C2847">
      <w:pPr>
        <w:pStyle w:val="Heading2"/>
      </w:pPr>
      <w:r>
        <w:t>Use of ID and Class Selectors</w:t>
      </w:r>
    </w:p>
    <w:p w14:paraId="10FDDDCE" w14:textId="77777777" w:rsidR="007525D9" w:rsidRDefault="004C2847">
      <w:r>
        <w:t>ID Selectors: Used for unique element</w:t>
      </w:r>
      <w:r>
        <w:t>s (e.g., #intro).</w:t>
      </w:r>
      <w:r>
        <w:br/>
        <w:t>Class Selectors: Used for reusable styles (e.g., .bordered, .highlight).</w:t>
      </w:r>
    </w:p>
    <w:p w14:paraId="7632F4B6" w14:textId="77777777" w:rsidR="007525D9" w:rsidRDefault="004C2847">
      <w:pPr>
        <w:pStyle w:val="Heading2"/>
      </w:pPr>
      <w:r>
        <w:t>Interesting Aspects of the Assignment</w:t>
      </w:r>
    </w:p>
    <w:p w14:paraId="1BE2D1E5" w14:textId="77777777" w:rsidR="007525D9" w:rsidRDefault="004C2847">
      <w:r>
        <w:t>1. Designing the Layout: Enjoyed crafting a visually appealing and user-friendly interface.</w:t>
      </w:r>
      <w:r>
        <w:br/>
        <w:t>2. Actual Coding: Fulfilled by brin</w:t>
      </w:r>
      <w:r>
        <w:t>ging the design to life through HTML and CSS.</w:t>
      </w:r>
    </w:p>
    <w:p w14:paraId="679B07B2" w14:textId="77777777" w:rsidR="007525D9" w:rsidRDefault="004C2847">
      <w:pPr>
        <w:pStyle w:val="Heading2"/>
      </w:pPr>
      <w:r>
        <w:t>Learning Outcomes</w:t>
      </w:r>
    </w:p>
    <w:p w14:paraId="418318C5" w14:textId="5F852453" w:rsidR="007525D9" w:rsidRDefault="004C2847">
      <w:r>
        <w:t xml:space="preserve">1. CSS Specificity and Inheritance: Improved CSS control and maintainability. </w:t>
      </w:r>
      <w:r>
        <w:br/>
        <w:t>2</w:t>
      </w:r>
      <w:r>
        <w:t>. Use of CSS Box Model: Enhanced lay</w:t>
      </w:r>
      <w:r>
        <w:t>out management skills.</w:t>
      </w:r>
    </w:p>
    <w:sectPr w:rsidR="00752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847"/>
    <w:rsid w:val="007525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6A78D"/>
  <w14:defaultImageDpi w14:val="300"/>
  <w15:docId w15:val="{8D0AC126-5335-4DC4-A950-B4D3F8A5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Eshwar Kyatham</cp:lastModifiedBy>
  <cp:revision>2</cp:revision>
  <dcterms:created xsi:type="dcterms:W3CDTF">2013-12-23T23:15:00Z</dcterms:created>
  <dcterms:modified xsi:type="dcterms:W3CDTF">2024-06-15T03:52:00Z</dcterms:modified>
  <cp:category/>
</cp:coreProperties>
</file>